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8AF3" w14:textId="49AD4546" w:rsidR="005C1367" w:rsidRPr="00296113" w:rsidRDefault="005C1367" w:rsidP="00296113">
      <w:pPr>
        <w:spacing w:after="0" w:line="360" w:lineRule="auto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296113">
        <w:rPr>
          <w:rFonts w:asciiTheme="majorHAnsi" w:hAnsiTheme="majorHAnsi" w:cs="Times New Roman"/>
          <w:b/>
          <w:sz w:val="28"/>
          <w:szCs w:val="24"/>
        </w:rPr>
        <w:t>UNIVERSIDAD NACIONAL DE LA AMAZONIA PERUANA</w:t>
      </w:r>
    </w:p>
    <w:p w14:paraId="176C6632" w14:textId="60CEEA54" w:rsidR="005C1367" w:rsidRPr="00296113" w:rsidRDefault="005C1367" w:rsidP="00296113">
      <w:pPr>
        <w:spacing w:after="0"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296113">
        <w:rPr>
          <w:rFonts w:asciiTheme="majorHAnsi" w:hAnsiTheme="majorHAnsi" w:cs="Times New Roman"/>
          <w:b/>
          <w:bCs/>
          <w:sz w:val="20"/>
          <w:szCs w:val="20"/>
        </w:rPr>
        <w:t>FACULTAD DE INGENIERÍA DE SISTEMAS E INFORMÁTICA</w:t>
      </w:r>
    </w:p>
    <w:p w14:paraId="26FC86B2" w14:textId="77777777" w:rsidR="005C1367" w:rsidRPr="00296113" w:rsidRDefault="005C1367" w:rsidP="00BE7054">
      <w:pPr>
        <w:jc w:val="right"/>
        <w:rPr>
          <w:rFonts w:asciiTheme="majorHAnsi" w:hAnsiTheme="majorHAnsi" w:cs="Arial"/>
          <w:sz w:val="20"/>
          <w:szCs w:val="20"/>
          <w:lang w:val="es-PE"/>
        </w:rPr>
      </w:pPr>
    </w:p>
    <w:p w14:paraId="48DEC096" w14:textId="40C826B7" w:rsidR="004D296E" w:rsidRPr="00296113" w:rsidRDefault="00DF48A7" w:rsidP="00BE7054">
      <w:pPr>
        <w:jc w:val="right"/>
        <w:rPr>
          <w:rFonts w:asciiTheme="majorHAnsi" w:hAnsiTheme="majorHAnsi" w:cs="Arial"/>
          <w:sz w:val="20"/>
          <w:szCs w:val="20"/>
          <w:lang w:val="es-PE"/>
        </w:rPr>
      </w:pPr>
      <w:r w:rsidRPr="00296113">
        <w:rPr>
          <w:rFonts w:asciiTheme="majorHAnsi" w:hAnsiTheme="majorHAnsi" w:cs="Arial"/>
          <w:sz w:val="20"/>
          <w:szCs w:val="20"/>
          <w:lang w:val="es-PE"/>
        </w:rPr>
        <w:t>SOLICITO: APERTURA DE CURSO DE NIVELACIÓN</w:t>
      </w:r>
    </w:p>
    <w:p w14:paraId="3239011F" w14:textId="0425F035" w:rsidR="001901F1" w:rsidRPr="00296113" w:rsidRDefault="00DF48A7" w:rsidP="00BE7054">
      <w:pPr>
        <w:jc w:val="right"/>
        <w:rPr>
          <w:rFonts w:asciiTheme="majorHAnsi" w:hAnsiTheme="majorHAnsi"/>
          <w:sz w:val="20"/>
          <w:szCs w:val="20"/>
        </w:rPr>
      </w:pPr>
      <w:r w:rsidRPr="00296113">
        <w:rPr>
          <w:rFonts w:asciiTheme="majorHAnsi" w:hAnsiTheme="majorHAnsi" w:cs="Arial"/>
          <w:sz w:val="20"/>
          <w:szCs w:val="20"/>
          <w:lang w:val="es-PE"/>
        </w:rPr>
        <w:t>DE</w:t>
      </w:r>
      <w:r w:rsidR="001901F1" w:rsidRPr="00296113">
        <w:rPr>
          <w:rFonts w:asciiTheme="majorHAnsi" w:hAnsiTheme="majorHAnsi" w:cs="Arial"/>
          <w:sz w:val="20"/>
          <w:szCs w:val="20"/>
          <w:lang w:val="es-PE"/>
        </w:rPr>
        <w:t>:</w:t>
      </w:r>
      <w:r w:rsidRPr="00296113">
        <w:rPr>
          <w:rFonts w:asciiTheme="majorHAnsi" w:hAnsiTheme="majorHAnsi" w:cs="Arial"/>
          <w:sz w:val="20"/>
          <w:szCs w:val="20"/>
          <w:lang w:val="es-PE"/>
        </w:rPr>
        <w:t xml:space="preserve"> </w:t>
      </w:r>
      <w:r w:rsidR="001901F1" w:rsidRPr="00296113">
        <w:rPr>
          <w:rFonts w:asciiTheme="majorHAnsi" w:hAnsiTheme="majorHAnsi" w:cs="Arial"/>
          <w:sz w:val="20"/>
          <w:szCs w:val="20"/>
          <w:lang w:val="es-PE"/>
        </w:rPr>
        <w:t>${</w:t>
      </w:r>
      <w:r w:rsidR="001901F1" w:rsidRPr="00296113">
        <w:rPr>
          <w:rFonts w:asciiTheme="majorHAnsi" w:hAnsiTheme="majorHAnsi"/>
          <w:sz w:val="20"/>
          <w:szCs w:val="20"/>
        </w:rPr>
        <w:t>ASIGNATURA}</w:t>
      </w:r>
    </w:p>
    <w:p w14:paraId="4DD2D6F6" w14:textId="77777777" w:rsidR="001901F1" w:rsidRPr="00296113" w:rsidRDefault="001901F1" w:rsidP="00BE7054">
      <w:pPr>
        <w:jc w:val="right"/>
        <w:rPr>
          <w:rFonts w:asciiTheme="majorHAnsi" w:hAnsiTheme="majorHAnsi"/>
          <w:sz w:val="20"/>
          <w:szCs w:val="20"/>
        </w:rPr>
      </w:pPr>
    </w:p>
    <w:p w14:paraId="14658660" w14:textId="3F08CF5D" w:rsidR="007024B2" w:rsidRPr="00296113" w:rsidRDefault="00DF48A7" w:rsidP="00BE7054">
      <w:pPr>
        <w:jc w:val="both"/>
        <w:rPr>
          <w:rFonts w:asciiTheme="majorHAnsi" w:hAnsiTheme="majorHAnsi" w:cs="Arial"/>
          <w:sz w:val="20"/>
          <w:szCs w:val="20"/>
          <w:lang w:val="es-PE"/>
        </w:rPr>
      </w:pPr>
      <w:r w:rsidRPr="00296113">
        <w:rPr>
          <w:rFonts w:asciiTheme="majorHAnsi" w:hAnsiTheme="majorHAnsi" w:cs="Arial"/>
          <w:sz w:val="20"/>
          <w:szCs w:val="20"/>
          <w:lang w:val="es-PE"/>
        </w:rPr>
        <w:t xml:space="preserve">SEÑOR DIRECTOR DE LA ESCUELA DE FORMACIÓN PROFESIONAL DE LA FACULTAD DE INGENIERÍA DE SISTEMAS E INFORMÁTICA DE LA UNIVERSIDAD NACIONAL DE LA </w:t>
      </w:r>
      <w:r w:rsidR="00BE7054" w:rsidRPr="00296113">
        <w:rPr>
          <w:rFonts w:asciiTheme="majorHAnsi" w:hAnsiTheme="majorHAnsi" w:cs="Arial"/>
          <w:sz w:val="20"/>
          <w:szCs w:val="20"/>
          <w:lang w:val="es-PE"/>
        </w:rPr>
        <w:t>A</w:t>
      </w:r>
      <w:r w:rsidRPr="00296113">
        <w:rPr>
          <w:rFonts w:asciiTheme="majorHAnsi" w:hAnsiTheme="majorHAnsi" w:cs="Arial"/>
          <w:sz w:val="20"/>
          <w:szCs w:val="20"/>
          <w:lang w:val="es-PE"/>
        </w:rPr>
        <w:t>MAZONÍA</w:t>
      </w:r>
      <w:r w:rsidR="00BE7054" w:rsidRPr="00296113">
        <w:rPr>
          <w:rFonts w:asciiTheme="majorHAnsi" w:hAnsiTheme="majorHAnsi" w:cs="Arial"/>
          <w:sz w:val="20"/>
          <w:szCs w:val="20"/>
          <w:lang w:val="es-PE"/>
        </w:rPr>
        <w:t xml:space="preserve"> </w:t>
      </w:r>
      <w:r w:rsidRPr="00296113">
        <w:rPr>
          <w:rFonts w:asciiTheme="majorHAnsi" w:hAnsiTheme="majorHAnsi" w:cs="Arial"/>
          <w:sz w:val="20"/>
          <w:szCs w:val="20"/>
          <w:lang w:val="es-PE"/>
        </w:rPr>
        <w:t>PERUANA.</w:t>
      </w:r>
    </w:p>
    <w:p w14:paraId="2275D6BF" w14:textId="518B8C81" w:rsidR="004D296E" w:rsidRPr="00296113" w:rsidRDefault="004D296E" w:rsidP="001901F1">
      <w:pPr>
        <w:jc w:val="right"/>
        <w:rPr>
          <w:rFonts w:asciiTheme="majorHAnsi" w:hAnsiTheme="majorHAnsi" w:cs="Arial"/>
          <w:sz w:val="20"/>
          <w:szCs w:val="20"/>
          <w:lang w:val="es-PE"/>
        </w:rPr>
      </w:pPr>
    </w:p>
    <w:p w14:paraId="1DBC331B" w14:textId="3FB774A0" w:rsidR="004D296E" w:rsidRPr="00296113" w:rsidRDefault="00DF48A7">
      <w:pPr>
        <w:rPr>
          <w:rFonts w:asciiTheme="majorHAnsi" w:hAnsiTheme="majorHAnsi"/>
          <w:sz w:val="20"/>
          <w:szCs w:val="20"/>
          <w:lang w:val="es-PE"/>
        </w:rPr>
      </w:pPr>
      <w:r w:rsidRPr="00296113">
        <w:rPr>
          <w:rFonts w:asciiTheme="majorHAnsi" w:hAnsiTheme="majorHAnsi"/>
          <w:sz w:val="20"/>
          <w:szCs w:val="20"/>
          <w:lang w:val="es-PE"/>
        </w:rPr>
        <w:t>S.D.</w:t>
      </w:r>
      <w:r w:rsidRPr="00296113">
        <w:rPr>
          <w:rFonts w:asciiTheme="majorHAnsi" w:hAnsiTheme="majorHAnsi"/>
          <w:sz w:val="20"/>
          <w:szCs w:val="20"/>
          <w:lang w:val="es-PE"/>
        </w:rPr>
        <w:br/>
      </w:r>
    </w:p>
    <w:p w14:paraId="580164DB" w14:textId="04433E11" w:rsidR="004D296E" w:rsidRPr="00296113" w:rsidRDefault="00DF48A7">
      <w:pPr>
        <w:rPr>
          <w:rFonts w:asciiTheme="majorHAnsi" w:hAnsiTheme="majorHAnsi"/>
          <w:sz w:val="20"/>
          <w:szCs w:val="20"/>
          <w:lang w:val="es-PE"/>
        </w:rPr>
      </w:pPr>
      <w:r w:rsidRPr="00296113">
        <w:rPr>
          <w:rFonts w:asciiTheme="majorHAnsi" w:hAnsiTheme="majorHAnsi"/>
          <w:sz w:val="20"/>
          <w:szCs w:val="20"/>
          <w:lang w:val="es-PE"/>
        </w:rPr>
        <w:t xml:space="preserve">Yo, </w:t>
      </w:r>
      <w:r w:rsidR="0078536F" w:rsidRPr="00296113">
        <w:rPr>
          <w:rFonts w:asciiTheme="majorHAnsi" w:hAnsiTheme="majorHAnsi"/>
          <w:sz w:val="20"/>
          <w:szCs w:val="20"/>
          <w:lang w:val="es-PE"/>
        </w:rPr>
        <w:t xml:space="preserve">${NOMBRE}, </w:t>
      </w:r>
      <w:r w:rsidRPr="00296113">
        <w:rPr>
          <w:rFonts w:asciiTheme="majorHAnsi" w:hAnsiTheme="majorHAnsi"/>
          <w:sz w:val="20"/>
          <w:szCs w:val="20"/>
          <w:lang w:val="es-PE"/>
        </w:rPr>
        <w:t xml:space="preserve">alumno de la Facultad de Ingeniería de Sistemas e Informática, con Código </w:t>
      </w:r>
      <w:r w:rsidR="0078536F" w:rsidRPr="00296113">
        <w:rPr>
          <w:rFonts w:asciiTheme="majorHAnsi" w:hAnsiTheme="majorHAnsi"/>
          <w:sz w:val="20"/>
          <w:szCs w:val="20"/>
          <w:lang w:val="es-PE"/>
        </w:rPr>
        <w:t xml:space="preserve">${CODIGO}, </w:t>
      </w:r>
      <w:r w:rsidRPr="00296113">
        <w:rPr>
          <w:rFonts w:asciiTheme="majorHAnsi" w:hAnsiTheme="majorHAnsi"/>
          <w:sz w:val="20"/>
          <w:szCs w:val="20"/>
          <w:lang w:val="es-PE"/>
        </w:rPr>
        <w:t>identificado con DNI N.°</w:t>
      </w:r>
      <w:r w:rsidR="00A246BD" w:rsidRPr="00296113">
        <w:rPr>
          <w:rFonts w:asciiTheme="majorHAnsi" w:hAnsiTheme="majorHAnsi"/>
          <w:sz w:val="20"/>
          <w:szCs w:val="20"/>
          <w:lang w:val="es-PE"/>
        </w:rPr>
        <w:t xml:space="preserve"> </w:t>
      </w:r>
      <w:r w:rsidR="0078536F" w:rsidRPr="00296113">
        <w:rPr>
          <w:rFonts w:asciiTheme="majorHAnsi" w:hAnsiTheme="majorHAnsi"/>
          <w:sz w:val="20"/>
          <w:szCs w:val="20"/>
          <w:lang w:val="es-PE"/>
        </w:rPr>
        <w:t xml:space="preserve">${DNI}, </w:t>
      </w:r>
      <w:r w:rsidRPr="00296113">
        <w:rPr>
          <w:rFonts w:asciiTheme="majorHAnsi" w:hAnsiTheme="majorHAnsi"/>
          <w:sz w:val="20"/>
          <w:szCs w:val="20"/>
          <w:lang w:val="es-PE"/>
        </w:rPr>
        <w:t xml:space="preserve">con correo electrónico </w:t>
      </w:r>
      <w:r w:rsidR="0078536F" w:rsidRPr="00296113">
        <w:rPr>
          <w:rFonts w:asciiTheme="majorHAnsi" w:hAnsiTheme="majorHAnsi"/>
          <w:sz w:val="20"/>
          <w:szCs w:val="20"/>
          <w:lang w:val="es-PE"/>
        </w:rPr>
        <w:t>${CORREO}</w:t>
      </w:r>
      <w:r w:rsidRPr="00296113">
        <w:rPr>
          <w:rFonts w:asciiTheme="majorHAnsi" w:hAnsiTheme="majorHAnsi"/>
          <w:sz w:val="20"/>
          <w:szCs w:val="20"/>
          <w:lang w:val="es-PE"/>
        </w:rPr>
        <w:t xml:space="preserve"> y con número de celular </w:t>
      </w:r>
      <w:r w:rsidR="0078536F" w:rsidRPr="00296113">
        <w:rPr>
          <w:rFonts w:asciiTheme="majorHAnsi" w:hAnsiTheme="majorHAnsi"/>
          <w:sz w:val="20"/>
          <w:szCs w:val="20"/>
          <w:lang w:val="es-PE"/>
        </w:rPr>
        <w:t xml:space="preserve">${CELULAR}, </w:t>
      </w:r>
      <w:r w:rsidRPr="00296113">
        <w:rPr>
          <w:rFonts w:asciiTheme="majorHAnsi" w:hAnsiTheme="majorHAnsi"/>
          <w:sz w:val="20"/>
          <w:szCs w:val="20"/>
          <w:lang w:val="es-PE"/>
        </w:rPr>
        <w:t>ante usted me presento y digo:</w:t>
      </w:r>
      <w:r w:rsidRPr="00296113">
        <w:rPr>
          <w:rFonts w:asciiTheme="majorHAnsi" w:hAnsiTheme="majorHAnsi"/>
          <w:sz w:val="20"/>
          <w:szCs w:val="20"/>
          <w:lang w:val="es-PE"/>
        </w:rPr>
        <w:br/>
      </w:r>
    </w:p>
    <w:p w14:paraId="4886FB6D" w14:textId="3086BFF2" w:rsidR="004D296E" w:rsidRPr="00296113" w:rsidRDefault="00DF48A7">
      <w:pPr>
        <w:rPr>
          <w:rFonts w:asciiTheme="majorHAnsi" w:hAnsiTheme="majorHAnsi"/>
          <w:sz w:val="20"/>
          <w:szCs w:val="20"/>
          <w:lang w:val="es-PE"/>
        </w:rPr>
      </w:pPr>
      <w:r w:rsidRPr="00296113">
        <w:rPr>
          <w:rFonts w:asciiTheme="majorHAnsi" w:hAnsiTheme="majorHAnsi"/>
          <w:sz w:val="20"/>
          <w:szCs w:val="20"/>
          <w:lang w:val="es-PE"/>
        </w:rPr>
        <w:t xml:space="preserve">Que, tengo el agrado de dirigirme a usted para solicitar la APERTURA DEL CURSO DE NIVELACIÓN de la asignatura </w:t>
      </w:r>
      <w:r w:rsidR="0078536F" w:rsidRPr="00296113">
        <w:rPr>
          <w:rFonts w:asciiTheme="majorHAnsi" w:hAnsiTheme="majorHAnsi"/>
          <w:sz w:val="20"/>
          <w:szCs w:val="20"/>
        </w:rPr>
        <w:t xml:space="preserve">${ASIGNATURA}, </w:t>
      </w:r>
      <w:r w:rsidRPr="00296113">
        <w:rPr>
          <w:rFonts w:asciiTheme="majorHAnsi" w:hAnsiTheme="majorHAnsi"/>
          <w:sz w:val="20"/>
          <w:szCs w:val="20"/>
          <w:lang w:val="es-PE"/>
        </w:rPr>
        <w:t xml:space="preserve">Código </w:t>
      </w:r>
      <w:r w:rsidR="0078536F" w:rsidRPr="00296113">
        <w:rPr>
          <w:rFonts w:asciiTheme="majorHAnsi" w:hAnsiTheme="majorHAnsi"/>
          <w:sz w:val="20"/>
          <w:szCs w:val="20"/>
        </w:rPr>
        <w:t>${COD_CURSO}</w:t>
      </w:r>
      <w:r w:rsidRPr="00296113">
        <w:rPr>
          <w:rFonts w:asciiTheme="majorHAnsi" w:hAnsiTheme="majorHAnsi"/>
          <w:sz w:val="20"/>
          <w:szCs w:val="20"/>
          <w:lang w:val="es-PE"/>
        </w:rPr>
        <w:t xml:space="preserve"> en el semestre académico 2025-I, para poder regularizar el mencionado curso a fin de no verme afectado en el avance de mi carrera profesional.</w:t>
      </w:r>
      <w:r w:rsidRPr="00296113">
        <w:rPr>
          <w:rFonts w:asciiTheme="majorHAnsi" w:hAnsiTheme="majorHAnsi"/>
          <w:sz w:val="20"/>
          <w:szCs w:val="20"/>
          <w:lang w:val="es-PE"/>
        </w:rPr>
        <w:br/>
      </w:r>
    </w:p>
    <w:p w14:paraId="7D686494" w14:textId="140EF451" w:rsidR="004D296E" w:rsidRPr="00296113" w:rsidRDefault="00DF48A7">
      <w:pPr>
        <w:rPr>
          <w:rFonts w:asciiTheme="majorHAnsi" w:hAnsiTheme="majorHAnsi"/>
          <w:sz w:val="20"/>
          <w:szCs w:val="20"/>
          <w:lang w:val="es-PE"/>
        </w:rPr>
      </w:pPr>
      <w:r w:rsidRPr="00296113">
        <w:rPr>
          <w:rFonts w:asciiTheme="majorHAnsi" w:hAnsiTheme="majorHAnsi"/>
          <w:sz w:val="20"/>
          <w:szCs w:val="20"/>
          <w:lang w:val="es-PE"/>
        </w:rPr>
        <w:t>POR LO EXPUESTO:</w:t>
      </w:r>
      <w:r w:rsidRPr="00296113">
        <w:rPr>
          <w:rFonts w:asciiTheme="majorHAnsi" w:hAnsiTheme="majorHAnsi"/>
          <w:sz w:val="20"/>
          <w:szCs w:val="20"/>
          <w:lang w:val="es-PE"/>
        </w:rPr>
        <w:br/>
      </w:r>
    </w:p>
    <w:p w14:paraId="28E775C2" w14:textId="5D14896B" w:rsidR="004D296E" w:rsidRPr="00296113" w:rsidRDefault="00DF48A7">
      <w:pPr>
        <w:rPr>
          <w:rFonts w:asciiTheme="majorHAnsi" w:hAnsiTheme="majorHAnsi"/>
          <w:sz w:val="20"/>
          <w:szCs w:val="20"/>
          <w:lang w:val="es-PE"/>
        </w:rPr>
      </w:pPr>
      <w:r w:rsidRPr="00296113">
        <w:rPr>
          <w:rFonts w:asciiTheme="majorHAnsi" w:hAnsiTheme="majorHAnsi"/>
          <w:sz w:val="20"/>
          <w:szCs w:val="20"/>
          <w:lang w:val="es-PE"/>
        </w:rPr>
        <w:t>Pido a usted acceder a nuestra petición por ser de justicia.</w:t>
      </w:r>
    </w:p>
    <w:p w14:paraId="7D866E80" w14:textId="3F7E60CF" w:rsidR="009F566F" w:rsidRPr="00296113" w:rsidRDefault="00DF48A7" w:rsidP="00D54CC2">
      <w:pPr>
        <w:jc w:val="right"/>
        <w:rPr>
          <w:rFonts w:asciiTheme="majorHAnsi" w:hAnsiTheme="majorHAnsi"/>
          <w:noProof/>
          <w:sz w:val="20"/>
          <w:szCs w:val="20"/>
          <w:lang w:val="es-PE"/>
        </w:rPr>
      </w:pPr>
      <w:r w:rsidRPr="00296113">
        <w:rPr>
          <w:rFonts w:asciiTheme="majorHAnsi" w:hAnsiTheme="majorHAnsi"/>
          <w:sz w:val="20"/>
          <w:szCs w:val="20"/>
          <w:lang w:val="es-PE"/>
        </w:rPr>
        <w:t xml:space="preserve">Iquitos, </w:t>
      </w:r>
      <w:r w:rsidR="0078536F" w:rsidRPr="00296113">
        <w:rPr>
          <w:rFonts w:asciiTheme="majorHAnsi" w:hAnsiTheme="majorHAnsi"/>
          <w:sz w:val="20"/>
          <w:szCs w:val="20"/>
        </w:rPr>
        <w:t>${FECHA}</w:t>
      </w:r>
      <w:r w:rsidR="00F51F2E" w:rsidRPr="00296113">
        <w:rPr>
          <w:rFonts w:asciiTheme="majorHAnsi" w:hAnsiTheme="majorHAnsi"/>
          <w:sz w:val="20"/>
          <w:szCs w:val="20"/>
        </w:rPr>
        <w:t>.</w:t>
      </w:r>
      <w:r w:rsidRPr="00296113">
        <w:rPr>
          <w:rFonts w:asciiTheme="majorHAnsi" w:hAnsiTheme="majorHAnsi"/>
          <w:sz w:val="20"/>
          <w:szCs w:val="20"/>
          <w:lang w:val="es-PE"/>
        </w:rPr>
        <w:br/>
      </w:r>
    </w:p>
    <w:p w14:paraId="619665F0" w14:textId="1EB1C6CE" w:rsidR="009F566F" w:rsidRPr="00296113" w:rsidRDefault="00CA04C8" w:rsidP="009F566F">
      <w:pPr>
        <w:rPr>
          <w:noProof/>
          <w:lang w:val="es-PE"/>
        </w:rPr>
      </w:pPr>
      <w:r w:rsidRPr="002137C2">
        <w:rPr>
          <w:noProof/>
          <w:u w:val="single"/>
          <w:lang w:val="es-PE"/>
        </w:rPr>
        <w:drawing>
          <wp:inline distT="0" distB="0" distL="0" distR="0" wp14:anchorId="7B2AF00C" wp14:editId="0A533926">
            <wp:extent cx="1021080" cy="10210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534" cy="10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8F4" w:rsidRPr="00296113">
        <w:rPr>
          <w:noProof/>
          <w:lang w:val="es-PE"/>
        </w:rPr>
        <w:t>${FECHA}</w:t>
      </w:r>
      <w:r w:rsidR="0061338B" w:rsidRPr="00296113">
        <w:rPr>
          <w:noProof/>
          <w:lang w:val="es-PE"/>
        </w:rPr>
        <w:t xml:space="preserve">     </w:t>
      </w:r>
      <w:r w:rsidR="00170D8B" w:rsidRPr="00296113">
        <w:rPr>
          <w:noProof/>
          <w:lang w:val="es-PE"/>
        </w:rPr>
        <w:t>${HORA}</w:t>
      </w:r>
      <w:r w:rsidR="009A2F9C" w:rsidRPr="00296113">
        <w:rPr>
          <w:noProof/>
          <w:lang w:val="es-PE"/>
        </w:rPr>
        <w:t xml:space="preserve"> </w:t>
      </w:r>
    </w:p>
    <w:p w14:paraId="33B90791" w14:textId="46F46A6F" w:rsidR="00FF7C90" w:rsidRPr="00296113" w:rsidRDefault="009A2F9C" w:rsidP="009F566F">
      <w:pPr>
        <w:jc w:val="right"/>
        <w:rPr>
          <w:lang w:val="es-PE"/>
        </w:rPr>
      </w:pPr>
      <w:r w:rsidRPr="00296113">
        <w:rPr>
          <w:noProof/>
          <w:lang w:val="es-PE"/>
        </w:rPr>
        <w:t xml:space="preserve">         </w:t>
      </w:r>
      <w:r w:rsidR="00545543" w:rsidRPr="00296113">
        <w:rPr>
          <w:noProof/>
          <w:lang w:val="es-PE"/>
        </w:rPr>
        <w:t xml:space="preserve">   </w:t>
      </w:r>
      <w:r w:rsidR="001D3133" w:rsidRPr="00296113">
        <w:rPr>
          <w:noProof/>
          <w:lang w:val="es-PE"/>
        </w:rPr>
        <w:t xml:space="preserve">   </w:t>
      </w:r>
      <w:r w:rsidR="007F33E8" w:rsidRPr="00296113">
        <w:rPr>
          <w:noProof/>
          <w:lang w:val="es-PE"/>
        </w:rPr>
        <w:t xml:space="preserve">    </w:t>
      </w:r>
      <w:r w:rsidR="00545543" w:rsidRPr="00296113">
        <w:rPr>
          <w:noProof/>
          <w:lang w:val="es-PE"/>
        </w:rPr>
        <w:t xml:space="preserve">       </w:t>
      </w:r>
      <w:r w:rsidR="00985ED3" w:rsidRPr="00296113">
        <w:rPr>
          <w:noProof/>
          <w:lang w:val="es-PE"/>
        </w:rPr>
        <w:t>${QR_FIRMA}</w:t>
      </w:r>
      <w:r w:rsidR="00545543" w:rsidRPr="00296113">
        <w:rPr>
          <w:noProof/>
          <w:lang w:val="es-PE"/>
        </w:rPr>
        <w:t xml:space="preserve">  </w:t>
      </w:r>
    </w:p>
    <w:sectPr w:rsidR="00FF7C90" w:rsidRPr="00296113" w:rsidSect="00296113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61CF2" w14:textId="77777777" w:rsidR="00612BF8" w:rsidRDefault="00612BF8" w:rsidP="005C1367">
      <w:pPr>
        <w:spacing w:after="0" w:line="240" w:lineRule="auto"/>
      </w:pPr>
      <w:r>
        <w:separator/>
      </w:r>
    </w:p>
  </w:endnote>
  <w:endnote w:type="continuationSeparator" w:id="0">
    <w:p w14:paraId="69165ED5" w14:textId="77777777" w:rsidR="00612BF8" w:rsidRDefault="00612BF8" w:rsidP="005C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E8FB" w14:textId="77777777" w:rsidR="00612BF8" w:rsidRDefault="00612BF8" w:rsidP="005C1367">
      <w:pPr>
        <w:spacing w:after="0" w:line="240" w:lineRule="auto"/>
      </w:pPr>
      <w:r>
        <w:separator/>
      </w:r>
    </w:p>
  </w:footnote>
  <w:footnote w:type="continuationSeparator" w:id="0">
    <w:p w14:paraId="2FA3F57E" w14:textId="77777777" w:rsidR="00612BF8" w:rsidRDefault="00612BF8" w:rsidP="005C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8DDF" w14:textId="4464327C" w:rsidR="005C1367" w:rsidRPr="005C1367" w:rsidRDefault="005C1367" w:rsidP="005C1367">
    <w:pPr>
      <w:pStyle w:val="Encabezado"/>
      <w:jc w:val="center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57640A"/>
    <w:multiLevelType w:val="multilevel"/>
    <w:tmpl w:val="4686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764F3"/>
    <w:multiLevelType w:val="multilevel"/>
    <w:tmpl w:val="2480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03B"/>
    <w:rsid w:val="001255C9"/>
    <w:rsid w:val="0015074B"/>
    <w:rsid w:val="00170D8B"/>
    <w:rsid w:val="001901F1"/>
    <w:rsid w:val="001D3133"/>
    <w:rsid w:val="002137C2"/>
    <w:rsid w:val="0022557D"/>
    <w:rsid w:val="00252460"/>
    <w:rsid w:val="00270F8D"/>
    <w:rsid w:val="00284257"/>
    <w:rsid w:val="0028618D"/>
    <w:rsid w:val="00296113"/>
    <w:rsid w:val="0029639D"/>
    <w:rsid w:val="00300C53"/>
    <w:rsid w:val="00326F90"/>
    <w:rsid w:val="003E29CE"/>
    <w:rsid w:val="00412261"/>
    <w:rsid w:val="00497477"/>
    <w:rsid w:val="004D296E"/>
    <w:rsid w:val="004F0806"/>
    <w:rsid w:val="00545543"/>
    <w:rsid w:val="00585AF1"/>
    <w:rsid w:val="005C1367"/>
    <w:rsid w:val="006103F8"/>
    <w:rsid w:val="00612947"/>
    <w:rsid w:val="00612BF8"/>
    <w:rsid w:val="0061338B"/>
    <w:rsid w:val="007024B2"/>
    <w:rsid w:val="00717CE5"/>
    <w:rsid w:val="0078536F"/>
    <w:rsid w:val="007F33E8"/>
    <w:rsid w:val="008A199D"/>
    <w:rsid w:val="008B6E55"/>
    <w:rsid w:val="008B79BF"/>
    <w:rsid w:val="008C0E03"/>
    <w:rsid w:val="0091785A"/>
    <w:rsid w:val="00956C91"/>
    <w:rsid w:val="00985ED3"/>
    <w:rsid w:val="009A2F9C"/>
    <w:rsid w:val="009F566F"/>
    <w:rsid w:val="00A05668"/>
    <w:rsid w:val="00A246BD"/>
    <w:rsid w:val="00A548F4"/>
    <w:rsid w:val="00AA1D8D"/>
    <w:rsid w:val="00AB45F8"/>
    <w:rsid w:val="00B47730"/>
    <w:rsid w:val="00B64C89"/>
    <w:rsid w:val="00BA4857"/>
    <w:rsid w:val="00BE7054"/>
    <w:rsid w:val="00C53793"/>
    <w:rsid w:val="00C57552"/>
    <w:rsid w:val="00C86A14"/>
    <w:rsid w:val="00CA04C8"/>
    <w:rsid w:val="00CB0664"/>
    <w:rsid w:val="00CD3BF4"/>
    <w:rsid w:val="00D54CC2"/>
    <w:rsid w:val="00DE149D"/>
    <w:rsid w:val="00DF48A7"/>
    <w:rsid w:val="00DF48AE"/>
    <w:rsid w:val="00EF0243"/>
    <w:rsid w:val="00F0185E"/>
    <w:rsid w:val="00F51F2E"/>
    <w:rsid w:val="00F763D6"/>
    <w:rsid w:val="00FC693F"/>
    <w:rsid w:val="00FD63D8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80227AA"/>
  <w14:defaultImageDpi w14:val="300"/>
  <w15:docId w15:val="{23669F93-226A-48B6-B30A-944F26BD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B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CdigoHTML">
    <w:name w:val="HTML Code"/>
    <w:basedOn w:val="Fuentedeprrafopredeter"/>
    <w:uiPriority w:val="99"/>
    <w:semiHidden/>
    <w:unhideWhenUsed/>
    <w:rsid w:val="00717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Vasquez</cp:lastModifiedBy>
  <cp:revision>90</cp:revision>
  <dcterms:created xsi:type="dcterms:W3CDTF">2025-06-21T04:55:00Z</dcterms:created>
  <dcterms:modified xsi:type="dcterms:W3CDTF">2025-06-24T06:34:00Z</dcterms:modified>
  <cp:category/>
</cp:coreProperties>
</file>